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machine learning ia diseño gráfico-web</w:t>
        <w:br/>
        <w:t>Soy Javier Inglés Sánchez, tengo una larga carrera en el sector editorial como diseñador gráfico y maquetador. He dado un giro a mi trayectoria centrándome ahora en otro diseño, pero esta vez el relacionado con el apasionante mundo de los datos y la inteligencia artificial.</w:t>
        <w:br/>
        <w:t>educación</w:t>
        <w:br/>
        <w:t>FP2 Artes Gráficas especialidad Diseño Gráfico. BUP y COU en Colegio España Santa</w:t>
        <w:br/>
        <w:t>Eulalia. Certificados SEPE: en</w:t>
        <w:br/>
        <w:t>Confección y Publicación</w:t>
        <w:br/>
        <w:t>de páginas web. Técnico en</w:t>
        <w:br/>
        <w:t>Gestión Ambiental. Interfaces y experiencia de usuario (UI Y UX)</w:t>
        <w:br/>
        <w:t>CMS-Ecommerce. PHP y MySQL (Bases de datos). Inglés, nivel medio escrito y hablado. Buena ortografía y redacción de textos.</w:t>
        <w:br/>
        <w:t>experiencia profesional</w:t>
        <w:br/>
        <w:t>skills</w:t>
        <w:br/>
        <w:t>Python BBDD</w:t>
        <w:br/>
        <w:t>Jyra/Trello Miro</w:t>
        <w:br/>
        <w:t>Jupyter</w:t>
        <w:br/>
        <w:t>Github</w:t>
        <w:br/>
        <w:t>Git</w:t>
        <w:br/>
        <w:t>SQL Streamlit</w:t>
        <w:br/>
        <w:t>HTML5</w:t>
        <w:br/>
        <w:t>CSS3</w:t>
        <w:br/>
        <w:t>JavaScript Visual Studio C.</w:t>
        <w:br/>
        <w:t>Data Analyst-Data Scientist. Actualmente realizando un</w:t>
        <w:br/>
        <w:t>Bootcamp de Inteligencia</w:t>
        <w:br/>
        <w:t>Artificial en Factoría F5.</w:t>
        <w:br/>
        <w:t>Realizando proyectos en</w:t>
        <w:br/>
        <w:t>Machine Learning y Deep Learning. Ingeniería y Análisis de Datos, Desarrollo en python, Clasificación, Regresión, NLP (Detección de mensajes de odio), Reconocimiento Facial. Detección de objetos en imágenes.</w:t>
        <w:br/>
        <w:t>Sublime Text</w:t>
        <w:br/>
        <w:t>Figma</w:t>
        <w:br/>
        <w:t>Marvel app</w:t>
        <w:br/>
        <w:t>Sketch</w:t>
        <w:br/>
        <w:t>XD</w:t>
        <w:br/>
        <w:t>Photoshop</w:t>
        <w:br/>
        <w:t>Illustrator</w:t>
        <w:br/>
        <w:t>InDesign</w:t>
        <w:br/>
        <w:t>Quarkxpress</w:t>
        <w:br/>
        <w:t>Premier</w:t>
        <w:br/>
        <w:t>javier inglés</w:t>
        <w:br/>
        <w:t>contacto</w:t>
        <w:br/>
        <w:t>Manzanares el Real (Madrid) www.linkedin.com/in/javier-ingles 606 19 89 98 javieringles73@gmail.com https://github.com/Javingles</w:t>
        <w:br/>
        <w:t>Otras aptitudes</w:t>
        <w:br/>
        <w:t>Microsoft Azure, Scikit-learn, Matplotlib, Numpy, Linux (Ubuntu), Windows, Mac, WordPress, Comunicación. Cultura general.</w:t>
        <w:br/>
        <w:t>deep learning</w:t>
        <w:br/>
        <w:t>sobre mi</w:t>
        <w:br/>
        <w:t>experiencia laboral</w:t>
        <w:br/>
        <w:t>23 años trabajando como diseñador gráfico y</w:t>
        <w:br/>
        <w:t>maquetador en la Editorial</w:t>
        <w:br/>
        <w:t>MPIB. Colaborando también en el departamento de</w:t>
        <w:br/>
        <w:t>eventos con realización de cartelería y corporativo. También como monitor de motocilcletas y automoviles en el Salón Vive La Moto y en el evento Test the Best SUV.</w:t>
        <w:br/>
        <w:t>Me considero una persona creativa, con facilidad para el</w:t>
        <w:br/>
        <w:t>trabajo en equipo y con capacidad</w:t>
        <w:br/>
        <w:t>de liderazgo. Con don de gentes y empatía. Dispuesto a seguir aprendiendo y creciendo profesionalmente.</w:t>
        <w:br/>
        <w:t>Involucrado en la tecnología</w:t>
        <w:br/>
        <w:t>eventos</w:t>
        <w:br/>
        <w:t>datos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